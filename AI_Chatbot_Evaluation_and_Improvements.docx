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Chatbot Project – Evaluation and Improvements</w:t>
      </w:r>
    </w:p>
    <w:p>
      <w:r>
        <w:t>This document evaluates the current state of the AI chatbot built using llama.cpp and the DeepSeek model. It highlights existing limitations and suggests areas for enhancement.</w:t>
      </w:r>
    </w:p>
    <w:p>
      <w:pPr>
        <w:pStyle w:val="Heading2"/>
      </w:pPr>
      <w:r>
        <w:t>⚠️ Current Limitations (Cons)</w:t>
      </w:r>
    </w:p>
    <w:p>
      <w:pPr>
        <w:pStyle w:val="Heading3"/>
      </w:pPr>
      <w:r>
        <w:t>🧠 Memory Is Temporary (RAM-Based)</w:t>
      </w:r>
    </w:p>
    <w:p>
      <w:r>
        <w:t>All conversation history is stored in-memory and lost when the server restarts, so there's no continuity across sessions.</w:t>
      </w:r>
    </w:p>
    <w:p>
      <w:pPr>
        <w:pStyle w:val="Heading3"/>
      </w:pPr>
      <w:r>
        <w:t>🪵 Lack of Persistent Logging</w:t>
      </w:r>
    </w:p>
    <w:p>
      <w:r>
        <w:t>No logs are saved for requests/responses/errors, making it hard to debug or analyze performance.</w:t>
      </w:r>
    </w:p>
    <w:p>
      <w:pPr>
        <w:pStyle w:val="Heading3"/>
      </w:pPr>
      <w:r>
        <w:t>🧠 Prompt Engineering Is Manual</w:t>
      </w:r>
    </w:p>
    <w:p>
      <w:r>
        <w:t>Manually crafting the prompt with labels can be brittle and may not align with newer model formats.</w:t>
      </w:r>
    </w:p>
    <w:p>
      <w:pPr>
        <w:pStyle w:val="Heading3"/>
      </w:pPr>
      <w:r>
        <w:t>⚙️ Latency (Due to subprocess + local inference)</w:t>
      </w:r>
    </w:p>
    <w:p>
      <w:r>
        <w:t>Using subprocess.run to invoke llama-cli adds overhead, resulting in slow response times.</w:t>
      </w:r>
    </w:p>
    <w:p>
      <w:pPr>
        <w:pStyle w:val="Heading3"/>
      </w:pPr>
      <w:r>
        <w:t>🚫 No Rate Limiting / Security</w:t>
      </w:r>
    </w:p>
    <w:p>
      <w:r>
        <w:t>The /ask endpoint is exposed to the public with no authentication or usage limits.</w:t>
      </w:r>
    </w:p>
    <w:p>
      <w:pPr>
        <w:pStyle w:val="Heading3"/>
      </w:pPr>
      <w:r>
        <w:t>🧠 Model Limitation</w:t>
      </w:r>
    </w:p>
    <w:p>
      <w:r>
        <w:t>The DeepSeek 1.3B model is small and not fine-tuned for general conversation, limiting its capability.</w:t>
      </w:r>
    </w:p>
    <w:p>
      <w:pPr>
        <w:pStyle w:val="Heading3"/>
      </w:pPr>
      <w:r>
        <w:t>🧪 No Fine-Tuning or Custom Instructions</w:t>
      </w:r>
    </w:p>
    <w:p>
      <w:r>
        <w:t>No persona or system instructions are provided to guide the model's behavior.</w:t>
      </w:r>
    </w:p>
    <w:p>
      <w:pPr>
        <w:pStyle w:val="Heading3"/>
      </w:pPr>
      <w:r>
        <w:t>🖼️ No Support for Multimodal Inputs</w:t>
      </w:r>
    </w:p>
    <w:p>
      <w:r>
        <w:t>The chatbot only supports text input and lacks the ability to process images, audio, or files.</w:t>
      </w:r>
    </w:p>
    <w:p>
      <w:pPr>
        <w:pStyle w:val="Heading2"/>
      </w:pPr>
      <w:r>
        <w:t>✅ Suggestions for Improvement</w:t>
      </w:r>
    </w:p>
    <w:p>
      <w:pPr>
        <w:pStyle w:val="Heading3"/>
      </w:pPr>
      <w:r>
        <w:t>📦 Persistent Memory Storage</w:t>
      </w:r>
    </w:p>
    <w:p>
      <w:r>
        <w:t>Use SQLite, Redis, or file-based storage to retain chat history beyond server restarts.</w:t>
      </w:r>
    </w:p>
    <w:p>
      <w:pPr>
        <w:pStyle w:val="Heading3"/>
      </w:pPr>
      <w:r>
        <w:t>🪵 Add Logging + Analytics</w:t>
      </w:r>
    </w:p>
    <w:p>
      <w:r>
        <w:t>Log all prompts, responses, errors, and token usage using logging libraries.</w:t>
      </w:r>
    </w:p>
    <w:p>
      <w:pPr>
        <w:pStyle w:val="Heading3"/>
      </w:pPr>
      <w:r>
        <w:t>🌐 Use LLM API Instead of Subprocess</w:t>
      </w:r>
    </w:p>
    <w:p>
      <w:r>
        <w:t>Switch to llama-cpp-python or Ollama for in-memory fast inference.</w:t>
      </w:r>
    </w:p>
    <w:p>
      <w:pPr>
        <w:pStyle w:val="Heading3"/>
      </w:pPr>
      <w:r>
        <w:t>🔐 Add Security</w:t>
      </w:r>
    </w:p>
    <w:p>
      <w:r>
        <w:t>Implement API keys, rate limiting, and prompt injection prevention.</w:t>
      </w:r>
    </w:p>
    <w:p>
      <w:pPr>
        <w:pStyle w:val="Heading3"/>
      </w:pPr>
      <w:r>
        <w:t>🚀 Model Upgrade</w:t>
      </w:r>
    </w:p>
    <w:p>
      <w:r>
        <w:t>Use larger and more general-purpose models like LLaMA 3, Mistral, or Yi series.</w:t>
      </w:r>
    </w:p>
    <w:p>
      <w:pPr>
        <w:pStyle w:val="Heading3"/>
      </w:pPr>
      <w:r>
        <w:t>🧠 Add Persona / Instructions</w:t>
      </w:r>
    </w:p>
    <w:p>
      <w:r>
        <w:t>Incorporate system prompts to guide the assistant's behavior and tone.</w:t>
      </w:r>
    </w:p>
    <w:p>
      <w:pPr>
        <w:pStyle w:val="Heading3"/>
      </w:pPr>
      <w:r>
        <w:t>🖥️ Streamlit / Web Dashboard</w:t>
      </w:r>
    </w:p>
    <w:p>
      <w:r>
        <w:t>Improve the frontend UI with history, reset, file upload, and live logs.</w:t>
      </w:r>
    </w:p>
    <w:p>
      <w:pPr>
        <w:pStyle w:val="Heading3"/>
      </w:pPr>
      <w:r>
        <w:t>🧪 Add Tests &amp; Health Monitoring</w:t>
      </w:r>
    </w:p>
    <w:p>
      <w:r>
        <w:t>Set up unit tests, uptime monitoring, and resource dashboards.</w:t>
      </w:r>
    </w:p>
    <w:p>
      <w:pPr>
        <w:pStyle w:val="Heading2"/>
      </w:pPr>
      <w:r>
        <w:t>🌟 Bonus Feature Ideas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Tools / Tech</w:t>
            </w:r>
          </w:p>
        </w:tc>
      </w:tr>
      <w:tr>
        <w:tc>
          <w:tcPr>
            <w:tcW w:type="dxa" w:w="4320"/>
          </w:tcPr>
          <w:p>
            <w:r>
              <w:t>File uploads (e.g., PDFs)</w:t>
            </w:r>
          </w:p>
        </w:tc>
        <w:tc>
          <w:tcPr>
            <w:tcW w:type="dxa" w:w="4320"/>
          </w:tcPr>
          <w:p>
            <w:r>
              <w:t>LangChain, PyMuPDF, PDFMiner</w:t>
            </w:r>
          </w:p>
        </w:tc>
      </w:tr>
      <w:tr>
        <w:tc>
          <w:tcPr>
            <w:tcW w:type="dxa" w:w="4320"/>
          </w:tcPr>
          <w:p>
            <w:r>
              <w:t>Voice support</w:t>
            </w:r>
          </w:p>
        </w:tc>
        <w:tc>
          <w:tcPr>
            <w:tcW w:type="dxa" w:w="4320"/>
          </w:tcPr>
          <w:p>
            <w:r>
              <w:t>Coqui TTS, Whisper, Vosk</w:t>
            </w:r>
          </w:p>
        </w:tc>
      </w:tr>
      <w:tr>
        <w:tc>
          <w:tcPr>
            <w:tcW w:type="dxa" w:w="4320"/>
          </w:tcPr>
          <w:p>
            <w:r>
              <w:t>Embedding Search</w:t>
            </w:r>
          </w:p>
        </w:tc>
        <w:tc>
          <w:tcPr>
            <w:tcW w:type="dxa" w:w="4320"/>
          </w:tcPr>
          <w:p>
            <w:r>
              <w:t>FAISS, Chroma, LlamaIndex</w:t>
            </w:r>
          </w:p>
        </w:tc>
      </w:tr>
      <w:tr>
        <w:tc>
          <w:tcPr>
            <w:tcW w:type="dxa" w:w="4320"/>
          </w:tcPr>
          <w:p>
            <w:r>
              <w:t>RAG (Retrieval-Augmented Generation)</w:t>
            </w:r>
          </w:p>
        </w:tc>
        <w:tc>
          <w:tcPr>
            <w:tcW w:type="dxa" w:w="4320"/>
          </w:tcPr>
          <w:p>
            <w:r>
              <w:t>Combine knowledge with vector search</w:t>
            </w:r>
          </w:p>
        </w:tc>
      </w:tr>
      <w:tr>
        <w:tc>
          <w:tcPr>
            <w:tcW w:type="dxa" w:w="4320"/>
          </w:tcPr>
          <w:p>
            <w:r>
              <w:t>Memory Profiles (per user)</w:t>
            </w:r>
          </w:p>
        </w:tc>
        <w:tc>
          <w:tcPr>
            <w:tcW w:type="dxa" w:w="4320"/>
          </w:tcPr>
          <w:p>
            <w:r>
              <w:t>User-based history using auth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